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Saravana L</w:t>
      </w:r>
    </w:p>
    <w:p>
      <w:r>
        <w:t>DevOps &amp; Cloud Engineer | CI/CD Automation | Infrastructure as Code (IaC)</w:t>
        <w:br/>
        <w:t>📞 +91 9390441805 | ✉ saravana09052002aws@gmail.com</w:t>
        <w:br/>
        <w:t>🔗 LinkedIn: www.linkedin.com/in/saravanal | 📍 Chittoor, Andhra Pradesh – 517001</w:t>
      </w:r>
    </w:p>
    <w:p>
      <w:pPr>
        <w:pStyle w:val="Heading1"/>
      </w:pPr>
      <w:r>
        <w:t>Professional Summary</w:t>
      </w:r>
    </w:p>
    <w:p>
      <w:r>
        <w:t>Graduate Engineer Trainee with hands-on experience in AWS and GCP-based DevOps environments. Skilled in CI/CD automation, infrastructure provisioning, and container orchestration using Terraform, Ansible, Jenkins, Docker, and Kubernetes (EKS). Assisted in designing pipelines, automating deployments, and implementing monitoring stacks (Prometheus, Grafana, Loki, Promtail). Strong foundation in Python scripting for automation and validation tasks.</w:t>
      </w:r>
    </w:p>
    <w:p>
      <w:pPr>
        <w:pStyle w:val="Heading1"/>
      </w:pPr>
      <w:r>
        <w:t>Technical Skills</w:t>
      </w:r>
    </w:p>
    <w:p>
      <w:pPr>
        <w:pStyle w:val="ListBullet"/>
      </w:pPr>
      <w:r>
        <w:t>Cloud Platforms: AWS, GCP</w:t>
      </w:r>
    </w:p>
    <w:p>
      <w:pPr>
        <w:pStyle w:val="ListBullet"/>
      </w:pPr>
      <w:r>
        <w:t>IaC &amp; Automation: Terraform, Ansible</w:t>
      </w:r>
    </w:p>
    <w:p>
      <w:pPr>
        <w:pStyle w:val="ListBullet"/>
      </w:pPr>
      <w:r>
        <w:t>CI/CD Tools: Jenkins, GitHub Actions</w:t>
      </w:r>
    </w:p>
    <w:p>
      <w:pPr>
        <w:pStyle w:val="ListBullet"/>
      </w:pPr>
      <w:r>
        <w:t>Containerization: Docker, Kubernetes (EKS)</w:t>
      </w:r>
    </w:p>
    <w:p>
      <w:pPr>
        <w:pStyle w:val="ListBullet"/>
      </w:pPr>
      <w:r>
        <w:t>Monitoring &amp; Logging: Prometheus, Grafana, Loki, Promtail, cAdvisor</w:t>
      </w:r>
    </w:p>
    <w:p>
      <w:pPr>
        <w:pStyle w:val="ListBullet"/>
      </w:pPr>
      <w:r>
        <w:t>Scripting: Python, Shell</w:t>
      </w:r>
    </w:p>
    <w:p>
      <w:pPr>
        <w:pStyle w:val="ListBullet"/>
      </w:pPr>
      <w:r>
        <w:t>Version Control: Git, GitHub</w:t>
      </w:r>
    </w:p>
    <w:p>
      <w:pPr>
        <w:pStyle w:val="ListBullet"/>
      </w:pPr>
      <w:r>
        <w:t>Artifact Management: Nexus, AWS ECR, DockerHub</w:t>
      </w:r>
    </w:p>
    <w:p>
      <w:pPr>
        <w:pStyle w:val="ListBullet"/>
      </w:pPr>
      <w:r>
        <w:t>Operating Systems: Linux (Ubuntu), Windows Server</w:t>
      </w:r>
    </w:p>
    <w:p>
      <w:pPr>
        <w:pStyle w:val="Heading1"/>
      </w:pPr>
      <w:r>
        <w:t>Professional Experience</w:t>
      </w:r>
    </w:p>
    <w:p>
      <w:pPr>
        <w:pStyle w:val="ListBullet"/>
      </w:pPr>
      <w:r>
        <w:t>Adaequare Info Pvt Ltd – Hyderabad, Telangana</w:t>
      </w:r>
    </w:p>
    <w:p>
      <w:pPr>
        <w:pStyle w:val="ListBullet"/>
      </w:pPr>
      <w:r>
        <w:t>Graduate Engineer Trainee | Feb 2024 – Present</w:t>
      </w:r>
    </w:p>
    <w:p>
      <w:pPr>
        <w:pStyle w:val="ListBullet"/>
      </w:pPr>
      <w:r>
        <w:t>Collaborated with the DevOps team to deploy an internal web application (In-House Application Tool – PC Listener) across GCP and AWS.</w:t>
      </w:r>
    </w:p>
    <w:p>
      <w:pPr>
        <w:pStyle w:val="ListBullet"/>
      </w:pPr>
      <w:r>
        <w:t>Assisted in automating compute, VPC, and storage provisioning using Terraform and Ansible.</w:t>
      </w:r>
    </w:p>
    <w:p>
      <w:pPr>
        <w:pStyle w:val="ListBullet"/>
      </w:pPr>
      <w:r>
        <w:t>Developed and maintained Jenkins pipelines for Java-based builds and deployments.</w:t>
      </w:r>
    </w:p>
    <w:p>
      <w:pPr>
        <w:pStyle w:val="ListBullet"/>
      </w:pPr>
      <w:r>
        <w:t>Prepared Dockerfiles and configured containerized services for scalable delivery.</w:t>
      </w:r>
    </w:p>
    <w:p>
      <w:pPr>
        <w:pStyle w:val="ListBullet"/>
      </w:pPr>
      <w:r>
        <w:t>Supported migration from a monolithic GCP setup to AWS EKS-based microservices.</w:t>
      </w:r>
    </w:p>
    <w:p>
      <w:pPr>
        <w:pStyle w:val="ListBullet"/>
      </w:pPr>
      <w:r>
        <w:t>Assisted in configuring NGINX Ingress, cert-manager (TLS), and monitoring via Prometheus-Grafana-Loki.</w:t>
      </w:r>
    </w:p>
    <w:p>
      <w:pPr>
        <w:pStyle w:val="ListBullet"/>
      </w:pPr>
      <w:r>
        <w:t>Helped implement IRSA and gp3 storage integration for persistent monitoring volumes.</w:t>
      </w:r>
    </w:p>
    <w:p>
      <w:pPr>
        <w:pStyle w:val="ListBullet"/>
      </w:pPr>
      <w:r>
        <w:t>Wrote Python and Shell scripts for deployment validation and log parsing.</w:t>
      </w:r>
    </w:p>
    <w:p>
      <w:pPr>
        <w:pStyle w:val="ListBullet"/>
      </w:pPr>
      <w:r>
        <w:t>Naresh i Technologies – Hyderabad, Telangana</w:t>
      </w:r>
    </w:p>
    <w:p>
      <w:pPr>
        <w:pStyle w:val="ListBullet"/>
      </w:pPr>
      <w:r>
        <w:t>DevOps &amp; Cloud Intern | Jul 2023 – Feb 2024</w:t>
      </w:r>
    </w:p>
    <w:p>
      <w:pPr>
        <w:pStyle w:val="ListBullet"/>
      </w:pPr>
      <w:r>
        <w:t>Trained on DevOps tools and cloud technologies including AWS, Terraform, Ansible, Docker, and Jenkins.</w:t>
      </w:r>
    </w:p>
    <w:p>
      <w:pPr>
        <w:pStyle w:val="ListBullet"/>
      </w:pPr>
      <w:r>
        <w:t>Implemented lab-based infrastructure provisioning and CI/CD pipelines under mentor supervision.</w:t>
      </w:r>
    </w:p>
    <w:p>
      <w:pPr>
        <w:pStyle w:val="ListBullet"/>
      </w:pPr>
      <w:r>
        <w:t>Configured EC2, VPC, IAM, and S3 for project-based learning and automation exercises.</w:t>
      </w:r>
    </w:p>
    <w:p>
      <w:pPr>
        <w:pStyle w:val="Heading1"/>
      </w:pPr>
      <w:r>
        <w:t>Projects</w:t>
      </w:r>
    </w:p>
    <w:p>
      <w:pPr>
        <w:pStyle w:val="ListBullet"/>
      </w:pPr>
      <w:r>
        <w:t>In-House Application Tool – PC Listener (Activity Tracking Platform)</w:t>
      </w:r>
    </w:p>
    <w:p>
      <w:pPr>
        <w:pStyle w:val="ListBullet2"/>
      </w:pPr>
      <w:r>
        <w:t>Designed and deployed the application on both GCP (monolithic) and AWS EKS (microservices).</w:t>
      </w:r>
    </w:p>
    <w:p>
      <w:pPr>
        <w:pStyle w:val="ListBullet2"/>
      </w:pPr>
      <w:r>
        <w:t>Implemented CI/CD using Jenkins, Docker, and Ansible for automated builds and rollouts.</w:t>
      </w:r>
    </w:p>
    <w:p>
      <w:pPr>
        <w:pStyle w:val="ListBullet2"/>
      </w:pPr>
      <w:r>
        <w:t>Integrated monitoring stack (Prometheus, Grafana, Loki, Promtail, cAdvisor) for end-to-end observability.</w:t>
      </w:r>
    </w:p>
    <w:p>
      <w:pPr>
        <w:pStyle w:val="ListBullet2"/>
      </w:pPr>
      <w:r>
        <w:t>Enabled HTTPS using cert-manager and Let’s Encrypt via NGINX Ingress.</w:t>
      </w:r>
    </w:p>
    <w:p>
      <w:pPr>
        <w:pStyle w:val="ListBullet2"/>
      </w:pPr>
      <w:r>
        <w:t>Configured gp3-based PersistentVolumes and IRSA for secure storage access.</w:t>
      </w:r>
    </w:p>
    <w:p>
      <w:pPr>
        <w:pStyle w:val="ListBullet2"/>
      </w:pPr>
      <w:r>
        <w:t>Documentation: https://medium.com/@saravana08052002/building-a-secure-monitoring-stack-on-amazon-eks-tls-prometheus-grafana-promtail-loki-aede23064461</w:t>
      </w:r>
    </w:p>
    <w:p>
      <w:pPr>
        <w:pStyle w:val="Heading1"/>
      </w:pPr>
      <w:r>
        <w:t>Education</w:t>
      </w:r>
    </w:p>
    <w:p>
      <w:pPr>
        <w:pStyle w:val="ListBullet"/>
      </w:pPr>
      <w:r>
        <w:t>B.E. – Electronics &amp; Communication Engineering | Panimalar Institute of Technology, Chennai (2019–2023) | Anna University</w:t>
      </w:r>
    </w:p>
    <w:p>
      <w:pPr>
        <w:pStyle w:val="ListBullet"/>
      </w:pPr>
      <w:r>
        <w:t>Intermediate (MPC) | Sri Chaitanya Junior College, Chittoor (2017–2019)</w:t>
      </w:r>
    </w:p>
    <w:p>
      <w:pPr>
        <w:pStyle w:val="ListBullet"/>
      </w:pPr>
      <w:r>
        <w:t>SSC | Keshava Reddy E/M High School, Chittoor (2016–2017)</w:t>
      </w:r>
    </w:p>
    <w:p>
      <w:pPr>
        <w:pStyle w:val="Heading1"/>
      </w:pPr>
      <w:r>
        <w:t>Languages</w:t>
      </w:r>
    </w:p>
    <w:p>
      <w:r>
        <w:t>English, Telugu, Tamil, Hindi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