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pPr>
      <w:r>
        <w:rPr/>
        <w:t>Saravana L</w:t>
      </w:r>
    </w:p>
    <w:p>
      <w:pPr>
        <w:pStyle w:val="Normal"/>
        <w:jc w:val="center"/>
        <w:rPr/>
      </w:pPr>
      <w:r>
        <w:rPr/>
        <w:t>DevOps &amp; Cloud Engineer | CI/CD Automation | Infrastructure as Code (IaC)</w:t>
      </w:r>
    </w:p>
    <w:p>
      <w:pPr>
        <w:pStyle w:val="Normal"/>
        <w:jc w:val="center"/>
        <w:rPr/>
      </w:pPr>
      <w:r>
        <w:rPr/>
        <w:t xml:space="preserve">📞 </w:t>
      </w:r>
      <w:r>
        <w:rPr/>
        <w:t>+91 9390441805 | ✉ saravana09052002aws@gmail.com</w:t>
        <w:br/>
        <w:t>💼 LinkedIn: www.linkedin.com/in/saravanal | 📍 Chittoor, Andhra Pradesh – 517001</w:t>
      </w:r>
    </w:p>
    <w:p>
      <w:pPr>
        <w:pStyle w:val="Heading2"/>
        <w:rPr/>
      </w:pPr>
      <w:r>
        <w:rPr/>
        <w:t>Professional Summary</w:t>
      </w:r>
    </w:p>
    <w:p>
      <w:pPr>
        <w:pStyle w:val="Normal"/>
        <w:rPr/>
      </w:pPr>
      <w:r>
        <w:rPr/>
        <w:t>DevOps &amp; Cloud Engineer with hands-on experience in automating infrastructure, CI/CD pipelines, and Kubernetes-based deployments on AWS and GCP. Currently working at Adaequare Info Pvt Ltd (Feb 2024 – Present), focusing on secure Kubernetes deployments using NGINX Ingress, Vault, TLS, and observability stack (Prometheus, Grafana, Loki). Skilled in Terraform, Jenkins, and Ansible for multi-environment infrastructure provisioning. Additionally worked on Airflow deployment on GCP with Docker and Cloud SQL integration to streamline workflow automation.</w:t>
      </w:r>
    </w:p>
    <w:p>
      <w:pPr>
        <w:pStyle w:val="Heading2"/>
        <w:rPr/>
      </w:pPr>
      <w:r>
        <w:rPr/>
        <w:t>Technical Skills</w:t>
      </w:r>
    </w:p>
    <w:p>
      <w:pPr>
        <w:pStyle w:val="ListBullet"/>
        <w:numPr>
          <w:ilvl w:val="0"/>
          <w:numId w:val="1"/>
        </w:numPr>
        <w:rPr/>
      </w:pPr>
      <w:r>
        <w:rPr/>
        <w:t>Cloud: GCP, AWS</w:t>
      </w:r>
    </w:p>
    <w:p>
      <w:pPr>
        <w:pStyle w:val="ListBullet"/>
        <w:numPr>
          <w:ilvl w:val="0"/>
          <w:numId w:val="1"/>
        </w:numPr>
        <w:rPr/>
      </w:pPr>
      <w:r>
        <w:rPr/>
        <w:t>IaC &amp; Automation: Terraform, Ansible</w:t>
      </w:r>
    </w:p>
    <w:p>
      <w:pPr>
        <w:pStyle w:val="ListBullet"/>
        <w:numPr>
          <w:ilvl w:val="0"/>
          <w:numId w:val="1"/>
        </w:numPr>
        <w:rPr/>
      </w:pPr>
      <w:r>
        <w:rPr/>
        <w:t>CI/CD: Jenkins, Docker, Nexus, GitHub</w:t>
      </w:r>
    </w:p>
    <w:p>
      <w:pPr>
        <w:pStyle w:val="ListBullet"/>
        <w:numPr>
          <w:ilvl w:val="0"/>
          <w:numId w:val="1"/>
        </w:numPr>
        <w:rPr/>
      </w:pPr>
      <w:r>
        <w:rPr/>
        <w:t>Programming/Scripting: Python, Shell</w:t>
      </w:r>
    </w:p>
    <w:p>
      <w:pPr>
        <w:pStyle w:val="ListBullet"/>
        <w:numPr>
          <w:ilvl w:val="0"/>
          <w:numId w:val="1"/>
        </w:numPr>
        <w:rPr/>
      </w:pPr>
      <w:r>
        <w:rPr/>
        <w:t>Servers &amp; Containers: Apache Tomcat, NGINX, Windows/Linux containers</w:t>
      </w:r>
    </w:p>
    <w:p>
      <w:pPr>
        <w:pStyle w:val="ListBullet"/>
        <w:numPr>
          <w:ilvl w:val="0"/>
          <w:numId w:val="1"/>
        </w:numPr>
        <w:rPr/>
      </w:pPr>
      <w:r>
        <w:rPr/>
        <w:t>Databases: Cloud SQL (GCP), MySQL</w:t>
      </w:r>
    </w:p>
    <w:p>
      <w:pPr>
        <w:pStyle w:val="ListBullet"/>
        <w:numPr>
          <w:ilvl w:val="0"/>
          <w:numId w:val="1"/>
        </w:numPr>
        <w:rPr/>
      </w:pPr>
      <w:r>
        <w:rPr/>
        <w:t>Monitoring: Prometheus, Grafana, Loki</w:t>
      </w:r>
    </w:p>
    <w:p>
      <w:pPr>
        <w:pStyle w:val="ListBullet"/>
        <w:numPr>
          <w:ilvl w:val="0"/>
          <w:numId w:val="1"/>
        </w:numPr>
        <w:rPr/>
      </w:pPr>
      <w:r>
        <w:rPr/>
        <w:t>Version Control: Git, GitHub</w:t>
      </w:r>
    </w:p>
    <w:p>
      <w:pPr>
        <w:pStyle w:val="ListBullet"/>
        <w:numPr>
          <w:ilvl w:val="0"/>
          <w:numId w:val="1"/>
        </w:numPr>
        <w:rPr/>
      </w:pPr>
      <w:r>
        <w:rPr/>
        <w:t>Artifact &amp; Container Registries: Nexus, GAR, AWS ECR, DockerHub</w:t>
      </w:r>
    </w:p>
    <w:p>
      <w:pPr>
        <w:pStyle w:val="ListBullet"/>
        <w:numPr>
          <w:ilvl w:val="0"/>
          <w:numId w:val="1"/>
        </w:numPr>
        <w:rPr/>
      </w:pPr>
      <w:r>
        <w:rPr/>
        <w:t>Operating Systems: Windows, Linux, Ubuntu</w:t>
      </w:r>
    </w:p>
    <w:p>
      <w:pPr>
        <w:pStyle w:val="Heading2"/>
        <w:rPr/>
      </w:pPr>
      <w:r>
        <w:rPr/>
        <w:t>Work Experience</w:t>
      </w:r>
    </w:p>
    <w:p>
      <w:pPr>
        <w:pStyle w:val="Normal"/>
        <w:rPr/>
      </w:pPr>
      <w:r>
        <w:rPr/>
        <w:t>Adaequare Info Pvt Ltd – Cloud &amp; DevOps Engineer</w:t>
      </w:r>
    </w:p>
    <w:p>
      <w:pPr>
        <w:pStyle w:val="Normal"/>
        <w:rPr/>
      </w:pPr>
      <w:r>
        <w:rPr/>
        <w:t>Feb 2024 – Present | Hyderabad, TG</w:t>
      </w:r>
    </w:p>
    <w:p>
      <w:pPr>
        <w:pStyle w:val="Normal"/>
        <w:rPr/>
      </w:pPr>
      <w:r>
        <w:rPr/>
        <w:t xml:space="preserve">• </w:t>
      </w:r>
      <w:r>
        <w:rPr/>
        <w:t>Automated multi-environment GCP infrastructure provisioning using Terraform, building reusable modules for VPCs, subnets, compute instances, IAM configurations, and state management across dev, stage, and prod.</w:t>
      </w:r>
    </w:p>
    <w:p>
      <w:pPr>
        <w:pStyle w:val="Normal"/>
        <w:rPr/>
      </w:pPr>
      <w:r>
        <w:rPr/>
        <w:t xml:space="preserve">• </w:t>
      </w:r>
      <w:r>
        <w:rPr/>
        <w:t>Implemented centralized CI/CD pipelines in Jenkins to orchestrate Terraform and Ansible workflows for infrastructure provisioning and configuration management across multiple GCP projects.</w:t>
      </w:r>
    </w:p>
    <w:p>
      <w:pPr>
        <w:pStyle w:val="Normal"/>
        <w:rPr/>
      </w:pPr>
      <w:r>
        <w:rPr/>
        <w:t xml:space="preserve">• </w:t>
      </w:r>
      <w:r>
        <w:rPr/>
        <w:t>Built Dockerized Jenkins agents with Terraform, Ansible, and GCP SDKs for faster automation runs and consistency across environments.</w:t>
      </w:r>
    </w:p>
    <w:p>
      <w:pPr>
        <w:pStyle w:val="Normal"/>
        <w:rPr/>
      </w:pPr>
      <w:r>
        <w:rPr/>
        <w:t xml:space="preserve">• </w:t>
      </w:r>
      <w:r>
        <w:rPr/>
        <w:t>Supported</w:t>
      </w:r>
      <w:r>
        <w:rPr/>
        <w:t xml:space="preserve"> Kubernetes (AWS) clusters with NGINX Ingress, Vault-based secrets, TLS, and observability stack using Prometheus, Grafana, and Loki.</w:t>
      </w:r>
    </w:p>
    <w:p>
      <w:pPr>
        <w:pStyle w:val="Normal"/>
        <w:rPr/>
      </w:pPr>
      <w:r>
        <w:rPr/>
        <w:t xml:space="preserve">• </w:t>
      </w:r>
      <w:r>
        <w:rPr/>
        <w:t>Created CI/CD pipelines for Java application in Jenkins, integrated Nexus for artifact storage, and implemented basic code quality checks using SonarQube.</w:t>
      </w:r>
    </w:p>
    <w:p>
      <w:pPr>
        <w:pStyle w:val="Heading3"/>
        <w:jc w:val="left"/>
        <w:rPr/>
      </w:pPr>
      <w:r>
        <w:rPr/>
        <w:t>Naresh i Technologies – Hyderabad, Telangana</w:t>
      </w:r>
    </w:p>
    <w:p>
      <w:pPr>
        <w:pStyle w:val="Normal"/>
        <w:rPr/>
      </w:pPr>
      <w:r>
        <w:rPr/>
        <w:t>DevOps &amp; Cloud Intern | Jul 2023 – Feb 2024</w:t>
      </w:r>
    </w:p>
    <w:p>
      <w:pPr>
        <w:pStyle w:val="Normal"/>
        <w:rPr/>
      </w:pPr>
      <w:r>
        <w:rPr/>
        <w:t xml:space="preserve">• </w:t>
      </w:r>
      <w:r>
        <w:rPr/>
        <w:t>Gained practical knowledge in DevOps tools including AWS, Terraform, Ansible, Docker, and Jenkins.</w:t>
      </w:r>
    </w:p>
    <w:p>
      <w:pPr>
        <w:pStyle w:val="Normal"/>
        <w:rPr/>
      </w:pPr>
      <w:r>
        <w:rPr/>
        <w:t xml:space="preserve">• </w:t>
      </w:r>
      <w:r>
        <w:rPr/>
        <w:t>Developed CI/CD pipelines for test applications and implemented infrastructure provisioning using Terraform under mentor supervision.</w:t>
      </w:r>
    </w:p>
    <w:p>
      <w:pPr>
        <w:pStyle w:val="Normal"/>
        <w:rPr/>
      </w:pPr>
      <w:r>
        <w:rPr/>
        <w:t xml:space="preserve">• </w:t>
      </w:r>
      <w:r>
        <w:rPr/>
        <w:t>Configured EC2, VPC, IAM, and S3 for learning-based automation and project exercises.</w:t>
      </w:r>
    </w:p>
    <w:p>
      <w:pPr>
        <w:pStyle w:val="Heading2"/>
        <w:rPr/>
      </w:pPr>
      <w:r>
        <w:rPr/>
        <w:t>Additional Contributions</w:t>
      </w:r>
    </w:p>
    <w:p>
      <w:pPr>
        <w:pStyle w:val="Normal"/>
        <w:rPr/>
      </w:pPr>
      <w:r>
        <w:rPr/>
        <w:t xml:space="preserve">• </w:t>
      </w:r>
      <w:r>
        <w:rPr/>
        <w:t>Deployed Apache Airflow on GCP using Docker and integrated with Cloud SQL for database management and GCS for DAG storage. Automated DAG deployments and secret management using Jenkins and Secret Manager.</w:t>
      </w:r>
    </w:p>
    <w:p>
      <w:pPr>
        <w:pStyle w:val="Heading2"/>
        <w:rPr/>
      </w:pPr>
      <w:r>
        <w:rPr/>
        <w:t>Contributions &amp; References</w:t>
      </w:r>
    </w:p>
    <w:p>
      <w:pPr>
        <w:pStyle w:val="Normal"/>
        <w:rPr/>
      </w:pPr>
      <w:r>
        <w:rPr/>
        <w:t xml:space="preserve">• </w:t>
      </w:r>
      <w:r>
        <w:rPr/>
        <w:t>Documentation:</w:t>
      </w:r>
    </w:p>
    <w:p>
      <w:pPr>
        <w:pStyle w:val="Normal"/>
        <w:rPr/>
      </w:pPr>
      <w:r>
        <w:rPr/>
        <w:t xml:space="preserve">  </w:t>
      </w:r>
      <w:r>
        <w:rPr/>
        <w:t>- AWS EKS Monitoring &amp; TLS: https://medium.com/@saravana08052002/building-a-secure-monitoring-stack-on-amazon-eks-tls-prometheus-grafana-promtail-loki-aede23064461</w:t>
      </w:r>
    </w:p>
    <w:p>
      <w:pPr>
        <w:pStyle w:val="Normal"/>
        <w:rPr/>
      </w:pPr>
      <w:r>
        <w:rPr/>
        <w:t xml:space="preserve">  </w:t>
      </w:r>
      <w:r>
        <w:rPr/>
        <w:t>- GCP Infrastructure Automation: https://fortunate-headlight-ff9.notion.site/ADQ-UBUNTUDESKTOP-IAC-8caceafdf6f14875810396b9a136a86e?pvs=143</w:t>
      </w:r>
    </w:p>
    <w:p>
      <w:pPr>
        <w:pStyle w:val="Normal"/>
        <w:rPr/>
      </w:pPr>
      <w:r>
        <w:rPr/>
        <w:t xml:space="preserve">• </w:t>
      </w:r>
      <w:r>
        <w:rPr/>
        <w:t>GitHub Repository: [Add GitHub URL here]</w:t>
      </w:r>
    </w:p>
    <w:p>
      <w:pPr>
        <w:pStyle w:val="Heading2"/>
        <w:rPr/>
      </w:pPr>
      <w:r>
        <w:rPr/>
        <w:t>Education</w:t>
      </w:r>
    </w:p>
    <w:p>
      <w:pPr>
        <w:pStyle w:val="ListBullet"/>
        <w:numPr>
          <w:ilvl w:val="0"/>
          <w:numId w:val="1"/>
        </w:numPr>
        <w:rPr/>
      </w:pPr>
      <w:r>
        <w:rPr/>
        <w:t>B.E. – Electronics and Communication Engineering, Panimalar Institute of Technology, Chennai (2019–2023) | CGPA: 8.32 (Anna University)</w:t>
      </w:r>
    </w:p>
    <w:p>
      <w:pPr>
        <w:pStyle w:val="ListBullet"/>
        <w:numPr>
          <w:ilvl w:val="0"/>
          <w:numId w:val="1"/>
        </w:numPr>
        <w:rPr/>
      </w:pPr>
      <w:r>
        <w:rPr/>
        <w:t>Intermediate – Sri Chaitanya Junior College, Chittoor (2017–2019) | CGPA: 9.57 (AP Board)</w:t>
      </w:r>
    </w:p>
    <w:p>
      <w:pPr>
        <w:pStyle w:val="ListBullet"/>
        <w:numPr>
          <w:ilvl w:val="0"/>
          <w:numId w:val="1"/>
        </w:numPr>
        <w:rPr/>
      </w:pPr>
      <w:r>
        <w:rPr/>
        <w:t>SSC – Keshava Reddy E/M High School, Chittoor (2016–2017) | CGPA: 9.2 (AP Board)</w:t>
      </w:r>
    </w:p>
    <w:p>
      <w:pPr>
        <w:pStyle w:val="Heading2"/>
        <w:rPr/>
      </w:pPr>
      <w:r>
        <w:rPr/>
        <w:t>Languages</w:t>
      </w:r>
    </w:p>
    <w:p>
      <w:pPr>
        <w:pStyle w:val="Normal"/>
        <w:widowControl/>
        <w:bidi w:val="0"/>
        <w:spacing w:lineRule="auto" w:line="276" w:before="0" w:after="200"/>
        <w:jc w:val="left"/>
        <w:rPr/>
      </w:pPr>
      <w:r>
        <w:rPr/>
        <w:t>English, Telugu, Tamil, Hindi</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Application>LibreOffice/24.2.2.2$Windows_X86_64 LibreOffice_project/d56cc158d8a96260b836f100ef4b4ef25d6f1a01</Application>
  <AppVersion>15.0000</AppVersion>
  <Pages>2</Pages>
  <Words>459</Words>
  <Characters>3110</Characters>
  <CharactersWithSpaces>3524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2025-10-15T20:34:54Z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